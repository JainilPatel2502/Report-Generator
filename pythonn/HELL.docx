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HELL</w:t>
      </w:r>
    </w:p>
    <w:p>
      <w:r>
        <w:rPr>
          <w:b/>
        </w:rPr>
        <w:t xml:space="preserve">Prepared by: </w:t>
      </w:r>
      <w:r>
        <w:t>jAINIL pATEL</w:t>
      </w:r>
    </w:p>
    <w:p>
      <w:r/>
      <w:r>
        <w:rPr>
          <w:b/>
        </w:rPr>
        <w:t>Table of Contents</w:t>
      </w:r>
    </w:p>
    <w:p>
      <w:r>
        <w:t>Please provide me with more context! "HELL" is a very broad term and I need more information to generate relevant content.  For example:</w:t>
        <w:br/>
        <w:br/>
        <w:t xml:space="preserve"> What is the topic of your research paper or report?  Is it about religion, philosophy, literature, history, or something else? </w:t>
        <w:br/>
        <w:t xml:space="preserve"> What specific aspect of "HELL" are you interested in? Are you focusing on the concept of hell in different religions, the history of the concept, or the psychological impact of the belief in hell? </w:t>
        <w:br/>
        <w:t xml:space="preserve"> What kind of information are you looking for?  Do you need definitions, explanations, examples, or arguments?</w:t>
        <w:br/>
        <w:br/>
        <w:t xml:space="preserve">Once I have a better understanding of your needs, I can provide you with relevant and informative content.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